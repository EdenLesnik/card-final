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Node.js API Project</w:t>
      </w:r>
    </w:p>
    <w:p>
      <w:pPr>
        <w:pStyle w:val="Heading2"/>
      </w:pPr>
      <w:r>
        <w:t>🔍 תיאור הפרויקט</w:t>
      </w:r>
    </w:p>
    <w:p>
      <w:r>
        <w:t>פרויקט זה הוא מערכת ניהול לעסקים אשר בנויה באמצעות Node.js ומספקת REST API, כאשר הנתונים נשמרים בבסיס הנתונים MongoDB.</w:t>
      </w:r>
    </w:p>
    <w:p>
      <w:pPr>
        <w:pStyle w:val="Heading2"/>
      </w:pPr>
      <w:r>
        <w:t>🚀 טכנולוגיות בשימוש</w:t>
      </w:r>
    </w:p>
    <w:p>
      <w:r>
        <w:t>המערכת עושה שימוש בטכנולוגיות הבאות:</w:t>
      </w:r>
    </w:p>
    <w:p>
      <w:r>
        <w:t>• Node.js</w:t>
      </w:r>
    </w:p>
    <w:p>
      <w:r>
        <w:t>• Express.js</w:t>
      </w:r>
    </w:p>
    <w:p>
      <w:r>
        <w:t>• MongoDB עם Mongoose</w:t>
      </w:r>
    </w:p>
    <w:p>
      <w:r>
        <w:t>• JWT לצורך אימות משתמשים</w:t>
      </w:r>
    </w:p>
    <w:p>
      <w:r>
        <w:t>• Bcrypt.js להצפנת סיסמאות</w:t>
      </w:r>
    </w:p>
    <w:p>
      <w:r>
        <w:t>• CORS לניהול בקשות חוצות-שרתים</w:t>
      </w:r>
    </w:p>
    <w:p>
      <w:r>
        <w:t>• Morgan לניהול לוגים</w:t>
      </w:r>
    </w:p>
    <w:p>
      <w:r>
        <w:t>• Joi לוולידציה של נתונים</w:t>
      </w:r>
    </w:p>
    <w:p>
      <w:r>
        <w:t>• Dotenv לניהול משתני סביבה</w:t>
      </w:r>
    </w:p>
    <w:p>
      <w:pPr>
        <w:pStyle w:val="Heading2"/>
      </w:pPr>
      <w:r>
        <w:t>📂 מבנה הפרויקט</w:t>
      </w:r>
    </w:p>
    <w:p>
      <w:r>
        <w:t>• 📂 controllers – מכיל את הלוגיקה העסקית של הנתיבים</w:t>
      </w:r>
    </w:p>
    <w:p>
      <w:r>
        <w:t>• 📂 models – מכיל את סכמות הנתונים של Mongoose</w:t>
      </w:r>
    </w:p>
    <w:p>
      <w:r>
        <w:t>• 📂 routes – אחראי על ניתוב הבקשות ל-API</w:t>
      </w:r>
    </w:p>
    <w:p>
      <w:r>
        <w:t>• 📂 middleware – מכיל פונקציות ביניים כמו אימות משתמשים</w:t>
      </w:r>
    </w:p>
    <w:p>
      <w:r>
        <w:t>• 📂 config – קובץ הגדרת החיבור למסד הנתונים</w:t>
      </w:r>
    </w:p>
    <w:p>
      <w:r>
        <w:t>• 📂 utils – פונקציות עזר</w:t>
      </w:r>
    </w:p>
    <w:p>
      <w:r>
        <w:t>• .env – קובץ משתני סביבה (יש להוסיף ל-.gitignore)</w:t>
      </w:r>
    </w:p>
    <w:p>
      <w:r>
        <w:t>• server.js – קובץ ראשי להפעלת השרת</w:t>
      </w:r>
    </w:p>
    <w:p>
      <w:r>
        <w:t>• package.json – ניהול חבילות ותלויות הפרויקט</w:t>
      </w:r>
    </w:p>
    <w:p>
      <w:pPr>
        <w:pStyle w:val="Heading2"/>
      </w:pPr>
      <w:r>
        <w:t>🛠 התקנה</w:t>
      </w:r>
    </w:p>
    <w:p>
      <w:r>
        <w:t>יש להריץ את הפקודה הבאה להתקנת התלויות:</w:t>
      </w:r>
    </w:p>
    <w:p>
      <w:r>
        <w:t>```shell</w:t>
        <w:br/>
        <w:t>npm install</w:t>
        <w:br/>
        <w:t>```</w:t>
      </w:r>
    </w:p>
    <w:p>
      <w:r>
        <w:t>כדי להפעיל את השרת, השתמשו בפקודה:</w:t>
      </w:r>
    </w:p>
    <w:p>
      <w:r>
        <w:t>```shell</w:t>
        <w:br/>
        <w:t>npm start</w:t>
        <w:br/>
        <w:t>```</w:t>
      </w:r>
    </w:p>
    <w:p>
      <w:r>
        <w:t>קובץ env מצורף בנפרד באתר הקמפוס.</w:t>
      </w:r>
    </w:p>
    <w:p>
      <w:pPr>
        <w:pStyle w:val="Heading2"/>
      </w:pPr>
      <w:r>
        <w:t>🔗 נקודות קצה (API Endpoints)</w:t>
      </w:r>
    </w:p>
    <w:p>
      <w:pPr>
        <w:pStyle w:val="Heading3"/>
      </w:pPr>
      <w:r>
        <w:t>🧑‍💻 נקודות קצה למשתמשים</w:t>
      </w:r>
    </w:p>
    <w:p>
      <w:r>
        <w:t>• POST /users – יצירת משתמש חדש (גישה ציבורית)</w:t>
      </w:r>
    </w:p>
    <w:p>
      <w:r>
        <w:t>• POST /users/login – התחברות וקבלת טוקן (גישה ציבורית)</w:t>
      </w:r>
    </w:p>
    <w:p>
      <w:r>
        <w:t>• GET /users – הצגת כל המשתמשים (למנהלים בלבד)</w:t>
      </w:r>
    </w:p>
    <w:p>
      <w:r>
        <w:t>• GET /users/:id – קבלת מידע על משתמש ספציפי (למשתמש עצמו או למנהלים)</w:t>
      </w:r>
    </w:p>
    <w:p>
      <w:r>
        <w:t>• PUT /users/:id – עדכון פרטי משתמש (למשתמש עצמו)</w:t>
      </w:r>
    </w:p>
    <w:p>
      <w:r>
        <w:t>• PATCH /users/:id – שינוי סטטוס עסקי (למשתמש עצמו)</w:t>
      </w:r>
    </w:p>
    <w:p>
      <w:r>
        <w:t>• DELETE /users/:id – מחיקת משתמש (למשתמש עצמו או למנהל)</w:t>
      </w:r>
    </w:p>
    <w:p>
      <w:pPr>
        <w:pStyle w:val="Heading3"/>
      </w:pPr>
      <w:r>
        <w:t>📇 נקודות קצה לכרטיסים</w:t>
      </w:r>
    </w:p>
    <w:p>
      <w:r>
        <w:t>• GET /cards – שליפת כל הכרטיסים (גישה ציבורית)</w:t>
      </w:r>
    </w:p>
    <w:p>
      <w:r>
        <w:t>• GET /cards/my-cards – שליפת כרטיסים של המשתמש (גישה למשתמש רשום)</w:t>
      </w:r>
    </w:p>
    <w:p>
      <w:r>
        <w:t>• GET /cards/:id – קבלת כרטיס מסוים (גישה ציבורית)</w:t>
      </w:r>
    </w:p>
    <w:p>
      <w:r>
        <w:t>• POST /cards – יצירת כרטיס חדש (למשתמש עסקי)</w:t>
      </w:r>
    </w:p>
    <w:p>
      <w:r>
        <w:t>• PUT /cards/:id – עריכת כרטיס (לבעל הכרטיס)</w:t>
      </w:r>
    </w:p>
    <w:p>
      <w:r>
        <w:t>• PATCH /cards/:id – סימון לייק/הסרת לייק (למשתמש רשום)</w:t>
      </w:r>
    </w:p>
    <w:p>
      <w:r>
        <w:t>• DELETE /cards/:id – מחיקת כרטיס (למנהל או לבעל הכרטיס)</w:t>
      </w:r>
    </w:p>
    <w:p>
      <w:pPr>
        <w:pStyle w:val="Heading2"/>
      </w:pPr>
      <w:r>
        <w:t>🛡 אבטחה וולידציה</w:t>
      </w:r>
    </w:p>
    <w:p>
      <w:r>
        <w:t>• אימות משתמשים באמצעות JWT</w:t>
      </w:r>
    </w:p>
    <w:p>
      <w:r>
        <w:t>• הצפנת סיסמאות באמצעות Bcrypt.js</w:t>
      </w:r>
    </w:p>
    <w:p>
      <w:r>
        <w:t>• בדיקת תקינות נתונים עם Joi</w:t>
      </w:r>
    </w:p>
    <w:p>
      <w:r>
        <w:t>• שימוש ב-CORS לניהול הרשאות קרוס-דומיין</w:t>
      </w:r>
    </w:p>
    <w:p>
      <w:pPr>
        <w:pStyle w:val="Heading2"/>
      </w:pPr>
      <w:r>
        <w:t>🔍 ניהול לוגים וניפוי שגיאות</w:t>
      </w:r>
    </w:p>
    <w:p>
      <w:r>
        <w:t>• Morgan מנטר את כל הבקשות ושולח לוגים למסוף</w:t>
      </w:r>
    </w:p>
    <w:p>
      <w:pPr>
        <w:pStyle w:val="Heading2"/>
      </w:pPr>
      <w:r>
        <w:t>📜 רישיון</w:t>
      </w:r>
    </w:p>
    <w:p>
      <w:r>
        <w:t>MIT License – ניתן לשימוש ושינוי בהתאם לצורך.</w:t>
      </w:r>
    </w:p>
    <w:p>
      <w:pPr>
        <w:pStyle w:val="Heading2"/>
      </w:pPr>
      <w:r>
        <w:t>📄 דוקומנטציה נוספת</w:t>
      </w:r>
    </w:p>
    <w:p>
      <w:r>
        <w:t>קובץ נוסף בשם 'Doc.html' מכיל תיעוד מפורט יותר של המערכת, כולל דוגמאות לשימוש ונקודות קצה מורחבות. מומלץ לעיין בו לקבלת מידע נוסף.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